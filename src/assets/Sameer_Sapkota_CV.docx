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EF51" w14:textId="77777777" w:rsidR="00E65A00" w:rsidRDefault="00000000">
      <w:pPr>
        <w:pStyle w:val="Title"/>
      </w:pPr>
      <w:r>
        <w:t>Sameer Sapkota</w:t>
      </w:r>
    </w:p>
    <w:p w14:paraId="5415C09B" w14:textId="77777777" w:rsidR="00E65A00" w:rsidRDefault="00000000">
      <w:r>
        <w:t>Undergraduate Computer Engineer</w:t>
      </w:r>
    </w:p>
    <w:p w14:paraId="618ACD67" w14:textId="13921E49" w:rsidR="00E65A00" w:rsidRDefault="00000000">
      <w:r>
        <w:t>📞 +977 98</w:t>
      </w:r>
      <w:r w:rsidR="00003CB5">
        <w:t>07409596</w:t>
      </w:r>
      <w:r>
        <w:t xml:space="preserve"> | 📧 </w:t>
      </w:r>
      <w:r w:rsidR="00003CB5">
        <w:t>acidicsameer008</w:t>
      </w:r>
      <w:r>
        <w:t>@gmail.com</w:t>
      </w:r>
    </w:p>
    <w:p w14:paraId="24F6D31E" w14:textId="77777777" w:rsidR="00E65A00" w:rsidRDefault="00000000">
      <w:r>
        <w:t>🌐 https://sameersapkota.com.np | 🐱 https://github.com/acidicsameer | 🔗 linkedin.com/in/sameersapkota</w:t>
      </w:r>
    </w:p>
    <w:p w14:paraId="2C0DF28D" w14:textId="77777777" w:rsidR="00E65A00" w:rsidRDefault="00000000">
      <w:pPr>
        <w:pStyle w:val="Heading1"/>
      </w:pPr>
      <w:r>
        <w:t>Professional Summary</w:t>
      </w:r>
    </w:p>
    <w:p w14:paraId="2E1EDE18" w14:textId="77777777" w:rsidR="00E65A00" w:rsidRDefault="00000000">
      <w:r>
        <w:t>Motivated Computer Engineering student with strong frontend and system-level development skills. Experienced in building responsive websites, C-based desktop applications, and utility tools. Passionate about open-source projects and building real-world solutions with clean code.</w:t>
      </w:r>
    </w:p>
    <w:p w14:paraId="713B1482" w14:textId="77777777" w:rsidR="00E65A00" w:rsidRDefault="00000000">
      <w:pPr>
        <w:pStyle w:val="Heading1"/>
      </w:pPr>
      <w:r>
        <w:t>Experience &amp; Projects</w:t>
      </w:r>
    </w:p>
    <w:p w14:paraId="552D10BD" w14:textId="6187A6E8" w:rsidR="00E65A00" w:rsidRDefault="00620085" w:rsidP="00620085">
      <w:pPr>
        <w:pStyle w:val="ListBullet2"/>
        <w:numPr>
          <w:ilvl w:val="0"/>
          <w:numId w:val="0"/>
        </w:numPr>
        <w:ind w:left="360"/>
      </w:pPr>
      <w:r w:rsidRPr="00620085">
        <w:rPr>
          <w:b/>
          <w:bCs/>
        </w:rPr>
        <w:t>• YouTube Home Page Clone</w:t>
      </w:r>
      <w:r w:rsidRPr="00620085">
        <w:br/>
        <w:t>• Developed a responsive clone of the YouTube homepage layout</w:t>
      </w:r>
      <w:r w:rsidRPr="00620085">
        <w:br/>
        <w:t>• Focused on grid-based video layout, responsive design, and sidebar navigation</w:t>
      </w:r>
      <w:r w:rsidRPr="00620085">
        <w:br/>
        <w:t>• Emulated YouTube's UI using semantic HTML and Tailwind CSS for styling</w:t>
      </w:r>
      <w:r w:rsidRPr="00620085">
        <w:br/>
        <w:t>• Technologies: HTML, Tailwind CSS</w:t>
      </w:r>
    </w:p>
    <w:p w14:paraId="3CE8124E" w14:textId="77777777" w:rsidR="00E65A00" w:rsidRDefault="00000000">
      <w:pPr>
        <w:pStyle w:val="ListBullet2"/>
      </w:pPr>
      <w:r>
        <w:t>Link: https://github.com/acidicsameer/gpa-converter-neb</w:t>
      </w:r>
    </w:p>
    <w:p w14:paraId="2E13068A" w14:textId="77777777" w:rsidR="00E65A00" w:rsidRPr="00620085" w:rsidRDefault="00000000">
      <w:pPr>
        <w:pStyle w:val="ListBullet"/>
        <w:rPr>
          <w:b/>
          <w:bCs/>
        </w:rPr>
      </w:pPr>
      <w:r w:rsidRPr="00620085">
        <w:rPr>
          <w:b/>
          <w:bCs/>
        </w:rPr>
        <w:t>Transportation Management System (C)</w:t>
      </w:r>
    </w:p>
    <w:p w14:paraId="2AEEAB8F" w14:textId="77777777" w:rsidR="00E65A00" w:rsidRDefault="00000000">
      <w:pPr>
        <w:pStyle w:val="ListBullet2"/>
      </w:pPr>
      <w:r>
        <w:t>Console-based system for seat reservation</w:t>
      </w:r>
    </w:p>
    <w:p w14:paraId="2138551B" w14:textId="77777777" w:rsidR="00E65A00" w:rsidRDefault="00000000">
      <w:pPr>
        <w:pStyle w:val="ListBullet2"/>
      </w:pPr>
      <w:r>
        <w:t>Managed seat types, user input, and file handling for data persistence</w:t>
      </w:r>
    </w:p>
    <w:p w14:paraId="0925C394" w14:textId="77777777" w:rsidR="00E65A00" w:rsidRDefault="00000000">
      <w:pPr>
        <w:pStyle w:val="ListBullet2"/>
      </w:pPr>
      <w:r>
        <w:t>Technologies: C</w:t>
      </w:r>
    </w:p>
    <w:p w14:paraId="08CCC548" w14:textId="77777777" w:rsidR="00E65A00" w:rsidRDefault="00000000">
      <w:pPr>
        <w:pStyle w:val="ListBullet2"/>
      </w:pPr>
      <w:r>
        <w:t>Link: https://github.com/acidicsameer/memo</w:t>
      </w:r>
    </w:p>
    <w:p w14:paraId="32B91DB2" w14:textId="77777777" w:rsidR="00E65A00" w:rsidRPr="00620085" w:rsidRDefault="00000000">
      <w:pPr>
        <w:pStyle w:val="ListBullet"/>
        <w:rPr>
          <w:b/>
          <w:bCs/>
        </w:rPr>
      </w:pPr>
      <w:r w:rsidRPr="00620085">
        <w:rPr>
          <w:b/>
          <w:bCs/>
        </w:rPr>
        <w:t>Facebook Login Clone</w:t>
      </w:r>
    </w:p>
    <w:p w14:paraId="02B4F488" w14:textId="77777777" w:rsidR="00E65A00" w:rsidRDefault="00000000">
      <w:pPr>
        <w:pStyle w:val="ListBullet2"/>
      </w:pPr>
      <w:r>
        <w:t>Pixel-perfect replica of the Facebook login page</w:t>
      </w:r>
    </w:p>
    <w:p w14:paraId="7315C817" w14:textId="77777777" w:rsidR="00E65A00" w:rsidRDefault="00000000">
      <w:pPr>
        <w:pStyle w:val="ListBullet2"/>
      </w:pPr>
      <w:r>
        <w:t>Focused on responsive layout and UI accuracy</w:t>
      </w:r>
    </w:p>
    <w:p w14:paraId="25AA0D86" w14:textId="77777777" w:rsidR="00E65A00" w:rsidRDefault="00000000">
      <w:pPr>
        <w:pStyle w:val="ListBullet2"/>
      </w:pPr>
      <w:r>
        <w:t>Technologies: HTML, CSS</w:t>
      </w:r>
    </w:p>
    <w:p w14:paraId="07D59F21" w14:textId="77777777" w:rsidR="00E65A00" w:rsidRDefault="00000000">
      <w:pPr>
        <w:pStyle w:val="ListBullet2"/>
      </w:pPr>
      <w:r>
        <w:t>Link: https://github.com/acidicsameer/facebook-login-clone-tailwind</w:t>
      </w:r>
    </w:p>
    <w:p w14:paraId="29467979" w14:textId="77777777" w:rsidR="00E65A00" w:rsidRPr="00620085" w:rsidRDefault="00000000">
      <w:pPr>
        <w:pStyle w:val="ListBullet"/>
        <w:rPr>
          <w:b/>
          <w:bCs/>
        </w:rPr>
      </w:pPr>
      <w:r w:rsidRPr="00620085">
        <w:rPr>
          <w:b/>
          <w:bCs/>
        </w:rPr>
        <w:t>Personal Portfolio Website</w:t>
      </w:r>
    </w:p>
    <w:p w14:paraId="0FAEF18C" w14:textId="77777777" w:rsidR="00E65A00" w:rsidRDefault="00000000">
      <w:pPr>
        <w:pStyle w:val="ListBullet2"/>
      </w:pPr>
      <w:r>
        <w:t>Created a professional, modern portfolio using HTML, CSS &amp; JS</w:t>
      </w:r>
    </w:p>
    <w:p w14:paraId="4575527D" w14:textId="77777777" w:rsidR="00E65A00" w:rsidRDefault="00000000">
      <w:pPr>
        <w:pStyle w:val="ListBullet2"/>
      </w:pPr>
      <w:r>
        <w:t>Showcases all projects, contact details, and internship readiness</w:t>
      </w:r>
    </w:p>
    <w:p w14:paraId="40EA5BF4" w14:textId="77777777" w:rsidR="00E65A00" w:rsidRDefault="00000000">
      <w:pPr>
        <w:pStyle w:val="ListBullet2"/>
      </w:pPr>
      <w:r>
        <w:t>Technologies: HTML5, CSS3, JavaScript</w:t>
      </w:r>
    </w:p>
    <w:p w14:paraId="79D6719C" w14:textId="77777777" w:rsidR="00E65A00" w:rsidRDefault="00000000">
      <w:pPr>
        <w:pStyle w:val="ListBullet2"/>
      </w:pPr>
      <w:r>
        <w:lastRenderedPageBreak/>
        <w:t>Link: https://sameersapkota.com.np</w:t>
      </w:r>
    </w:p>
    <w:p w14:paraId="32D162F0" w14:textId="77777777" w:rsidR="00E65A00" w:rsidRDefault="00000000">
      <w:pPr>
        <w:pStyle w:val="Heading1"/>
      </w:pPr>
      <w:r>
        <w:t>Education</w:t>
      </w:r>
    </w:p>
    <w:p w14:paraId="25CD4F01" w14:textId="77777777" w:rsidR="00E65A00" w:rsidRDefault="00000000">
      <w:r>
        <w:t>Tribhuvan University, Nepal</w:t>
      </w:r>
    </w:p>
    <w:p w14:paraId="505CAD95" w14:textId="77777777" w:rsidR="00E65A00" w:rsidRDefault="00000000">
      <w:r>
        <w:t>Bachelor in Computer Engineering | 2023 – Ongoing</w:t>
      </w:r>
    </w:p>
    <w:p w14:paraId="0E7C0D44" w14:textId="77777777" w:rsidR="00E65A00" w:rsidRDefault="00000000">
      <w:r>
        <w:t>Relevant Coursework: Web Development, Programming in C/C++, Data Structures</w:t>
      </w:r>
    </w:p>
    <w:p w14:paraId="48159EE7" w14:textId="7742078C" w:rsidR="00E65A00" w:rsidRDefault="00620085">
      <w:r>
        <w:t>Rammani Multiple Campus</w:t>
      </w:r>
      <w:r w:rsidR="00000000">
        <w:t xml:space="preserve"> +2 College</w:t>
      </w:r>
    </w:p>
    <w:p w14:paraId="007DDC6A" w14:textId="77777777" w:rsidR="00E65A00" w:rsidRDefault="00000000">
      <w:r>
        <w:t>Science, Computer Group | 2021 – 2023</w:t>
      </w:r>
    </w:p>
    <w:p w14:paraId="777D6F79" w14:textId="0E405245" w:rsidR="00E65A00" w:rsidRDefault="00620085">
      <w:proofErr w:type="spellStart"/>
      <w:r>
        <w:t>Namuna</w:t>
      </w:r>
      <w:proofErr w:type="spellEnd"/>
      <w:r>
        <w:t xml:space="preserve"> English Boarding School</w:t>
      </w:r>
      <w:r w:rsidR="00000000">
        <w:t xml:space="preserve"> </w:t>
      </w:r>
      <w:proofErr w:type="spellStart"/>
      <w:r w:rsidR="00000000">
        <w:t>School</w:t>
      </w:r>
      <w:proofErr w:type="spellEnd"/>
    </w:p>
    <w:p w14:paraId="222A722A" w14:textId="77777777" w:rsidR="00E65A00" w:rsidRDefault="00000000">
      <w:r>
        <w:t>SEE | 2019 – 2021</w:t>
      </w:r>
    </w:p>
    <w:p w14:paraId="516A885A" w14:textId="77777777" w:rsidR="00E65A00" w:rsidRDefault="00000000">
      <w:pPr>
        <w:pStyle w:val="Heading1"/>
      </w:pPr>
      <w:r>
        <w:t>Technical Skills</w:t>
      </w:r>
    </w:p>
    <w:p w14:paraId="7EFDCF64" w14:textId="77777777" w:rsidR="00E65A00" w:rsidRDefault="00000000">
      <w:r>
        <w:t>Languages: C, C++, HTML, CSS, JavaScript, Python (basic)</w:t>
      </w:r>
    </w:p>
    <w:p w14:paraId="6A0A2257" w14:textId="77777777" w:rsidR="00E65A00" w:rsidRDefault="00000000">
      <w:r>
        <w:t>Frameworks/Tools: Tailwind CSS, Git/GitHub, VS Code, Linux</w:t>
      </w:r>
    </w:p>
    <w:p w14:paraId="21D45CEB" w14:textId="77777777" w:rsidR="00E65A00" w:rsidRDefault="00000000">
      <w:r>
        <w:t>Soft Skills: Problem Solving, Creativity, Self-learning, Collaboration</w:t>
      </w:r>
    </w:p>
    <w:p w14:paraId="6AFD59C4" w14:textId="77777777" w:rsidR="00E65A00" w:rsidRDefault="00000000">
      <w:pPr>
        <w:pStyle w:val="Heading1"/>
      </w:pPr>
      <w:r>
        <w:t>Certifications &amp; Activities</w:t>
      </w:r>
    </w:p>
    <w:p w14:paraId="1469AF77" w14:textId="77777777" w:rsidR="00E65A00" w:rsidRDefault="00000000">
      <w:r>
        <w:t>• Completed various projects hosted on GitHub</w:t>
      </w:r>
    </w:p>
    <w:p w14:paraId="357D1411" w14:textId="77777777" w:rsidR="00E65A00" w:rsidRDefault="00000000">
      <w:r>
        <w:t>• Participated in multiple online coding challenges</w:t>
      </w:r>
    </w:p>
    <w:p w14:paraId="1A778D9F" w14:textId="77777777" w:rsidR="00E65A00" w:rsidRDefault="00000000">
      <w:r>
        <w:t>• Active contributor to open-source projects</w:t>
      </w:r>
    </w:p>
    <w:p w14:paraId="7780BE23" w14:textId="77777777" w:rsidR="00E65A00" w:rsidRDefault="00000000">
      <w:r>
        <w:t>• Attended several frontend development workshops</w:t>
      </w:r>
    </w:p>
    <w:p w14:paraId="210B3975" w14:textId="77777777" w:rsidR="00E65A00" w:rsidRDefault="00000000">
      <w:pPr>
        <w:pStyle w:val="Heading1"/>
      </w:pPr>
      <w:r>
        <w:t>Languages</w:t>
      </w:r>
    </w:p>
    <w:p w14:paraId="46A7F0FB" w14:textId="77777777" w:rsidR="00E65A00" w:rsidRDefault="00000000">
      <w:r>
        <w:t>• Nepali – Native</w:t>
      </w:r>
    </w:p>
    <w:p w14:paraId="3A79797C" w14:textId="7E49AA98" w:rsidR="00620085" w:rsidRDefault="00000000" w:rsidP="00620085">
      <w:r>
        <w:t>• English – Professional</w:t>
      </w:r>
    </w:p>
    <w:p w14:paraId="26F066B4" w14:textId="3E84239D" w:rsidR="00620085" w:rsidRDefault="00620085" w:rsidP="00620085">
      <w:pPr>
        <w:pStyle w:val="ListParagraph"/>
        <w:numPr>
          <w:ilvl w:val="0"/>
          <w:numId w:val="11"/>
        </w:numPr>
      </w:pPr>
      <w:r>
        <w:t>Hindi - professional</w:t>
      </w:r>
    </w:p>
    <w:sectPr w:rsidR="006200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94A1F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AC38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A468E0"/>
    <w:multiLevelType w:val="hybridMultilevel"/>
    <w:tmpl w:val="4C8A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90AFA"/>
    <w:multiLevelType w:val="hybridMultilevel"/>
    <w:tmpl w:val="6F3C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901868">
    <w:abstractNumId w:val="8"/>
  </w:num>
  <w:num w:numId="2" w16cid:durableId="1267156092">
    <w:abstractNumId w:val="6"/>
  </w:num>
  <w:num w:numId="3" w16cid:durableId="1228760484">
    <w:abstractNumId w:val="5"/>
  </w:num>
  <w:num w:numId="4" w16cid:durableId="356345699">
    <w:abstractNumId w:val="4"/>
  </w:num>
  <w:num w:numId="5" w16cid:durableId="869100300">
    <w:abstractNumId w:val="7"/>
  </w:num>
  <w:num w:numId="6" w16cid:durableId="1494030149">
    <w:abstractNumId w:val="3"/>
  </w:num>
  <w:num w:numId="7" w16cid:durableId="651062962">
    <w:abstractNumId w:val="2"/>
  </w:num>
  <w:num w:numId="8" w16cid:durableId="464471267">
    <w:abstractNumId w:val="1"/>
  </w:num>
  <w:num w:numId="9" w16cid:durableId="368914147">
    <w:abstractNumId w:val="0"/>
  </w:num>
  <w:num w:numId="10" w16cid:durableId="1178735187">
    <w:abstractNumId w:val="9"/>
  </w:num>
  <w:num w:numId="11" w16cid:durableId="23092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CB5"/>
    <w:rsid w:val="00034616"/>
    <w:rsid w:val="0006063C"/>
    <w:rsid w:val="0015074B"/>
    <w:rsid w:val="0029639D"/>
    <w:rsid w:val="00326F90"/>
    <w:rsid w:val="00454726"/>
    <w:rsid w:val="00620085"/>
    <w:rsid w:val="008227A0"/>
    <w:rsid w:val="00AA1D8D"/>
    <w:rsid w:val="00B47730"/>
    <w:rsid w:val="00CB0664"/>
    <w:rsid w:val="00E65A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86161"/>
  <w14:defaultImageDpi w14:val="300"/>
  <w15:docId w15:val="{B47F1745-A568-428C-924E-0DCA31A0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sapkota</cp:lastModifiedBy>
  <cp:revision>4</cp:revision>
  <dcterms:created xsi:type="dcterms:W3CDTF">2013-12-23T23:15:00Z</dcterms:created>
  <dcterms:modified xsi:type="dcterms:W3CDTF">2025-06-24T16:05:00Z</dcterms:modified>
  <cp:category/>
</cp:coreProperties>
</file>